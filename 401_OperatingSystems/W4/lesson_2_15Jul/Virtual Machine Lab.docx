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Virtual Machines: University Guide – Do’s, Don’ts, and Setup Tips</w:t>
      </w:r>
    </w:p>
    <w:p>
      <w:pPr>
        <w:pStyle w:val="Heading1"/>
      </w:pPr>
      <w:r>
        <w:t>1. What Is a Virtual Machine?</w:t>
      </w:r>
    </w:p>
    <w:p>
      <w:r>
        <w:t>A Virtual Machine (VM) is a software-based emulation of a physical computer. It allows students to safely run multiple operating systems on a single device. VMs are ideal for coursework, testing scripts, exploring OS features, and simulating network environments.</w:t>
      </w:r>
    </w:p>
    <w:p>
      <w:pPr>
        <w:pStyle w:val="Heading1"/>
      </w:pPr>
      <w:r>
        <w:t>2. VM Do’s and Don’ts</w:t>
      </w:r>
    </w:p>
    <w:p>
      <w:r>
        <w:t>Place each item under the correct category:</w:t>
      </w:r>
    </w:p>
    <w:p>
      <w:pPr>
        <w:pStyle w:val="ListBullet"/>
      </w:pPr>
      <w:r>
        <w:t>✔️ DO:</w:t>
      </w:r>
    </w:p>
    <w:p>
      <w:pPr>
        <w:pStyle w:val="ListBullet"/>
      </w:pPr>
      <w:r>
        <w:t>Allocate only 50–75% of your system’s RAM and CPU to avoid crashing the host.</w:t>
      </w:r>
    </w:p>
    <w:p>
      <w:pPr>
        <w:pStyle w:val="ListBullet"/>
      </w:pPr>
      <w:r>
        <w:t>Install Guest Additions for better performance and clipboard/file sharing.</w:t>
      </w:r>
    </w:p>
    <w:p>
      <w:pPr>
        <w:pStyle w:val="ListBullet"/>
      </w:pPr>
      <w:r>
        <w:t>Use Host-only or Disconnected network mode when testing malware or risky software.</w:t>
      </w:r>
    </w:p>
    <w:p>
      <w:pPr>
        <w:pStyle w:val="ListBullet"/>
      </w:pPr>
      <w:r>
        <w:t>Take a snapshot before installing software or changing system settings.</w:t>
      </w:r>
    </w:p>
    <w:p>
      <w:pPr>
        <w:pStyle w:val="ListBullet"/>
      </w:pPr>
      <w:r>
        <w:t>Label your snapshots with clear, descriptive names.</w:t>
      </w:r>
    </w:p>
    <w:p>
      <w:pPr>
        <w:pStyle w:val="ListBullet"/>
      </w:pPr>
      <w:r>
        <w:t>Back up your VM files regularly.</w:t>
      </w:r>
    </w:p>
    <w:p>
      <w:pPr>
        <w:pStyle w:val="ListBullet"/>
      </w:pPr>
      <w:r>
        <w:t>Shut down VMs properly using the guest OS before closing VirtualBox.</w:t>
      </w:r>
    </w:p>
    <w:p>
      <w:pPr>
        <w:pStyle w:val="ListBullet"/>
      </w:pPr>
      <w:r>
        <w:t>❌ DON’T:</w:t>
      </w:r>
    </w:p>
    <w:p>
      <w:pPr>
        <w:pStyle w:val="ListBullet"/>
      </w:pPr>
      <w:r>
        <w:t>Allocate all CPU cores or RAM to your VM.</w:t>
      </w:r>
    </w:p>
    <w:p>
      <w:pPr>
        <w:pStyle w:val="ListBullet"/>
      </w:pPr>
      <w:r>
        <w:t>Ignore system updates for VirtualBox or Guest Additions.</w:t>
      </w:r>
    </w:p>
    <w:p>
      <w:pPr>
        <w:pStyle w:val="ListBullet"/>
      </w:pPr>
      <w:r>
        <w:t>Use Bridged networking on public/untrusted networks when testing malware.</w:t>
      </w:r>
    </w:p>
    <w:p>
      <w:pPr>
        <w:pStyle w:val="ListBullet"/>
      </w:pPr>
      <w:r>
        <w:t>Run risky commands or install unverified software without a snapshot.</w:t>
      </w:r>
    </w:p>
    <w:p>
      <w:pPr>
        <w:pStyle w:val="ListBullet"/>
      </w:pPr>
      <w:r>
        <w:t>Close the VM window without saving the machine state or shutting it down.</w:t>
      </w:r>
    </w:p>
    <w:p>
      <w:pPr>
        <w:pStyle w:val="Heading1"/>
      </w:pPr>
      <w:r>
        <w:t>3. Recommended VirtualBox Settings</w:t>
      </w:r>
    </w:p>
    <w:p>
      <w:r>
        <w:t>Use these as a guide when creating your virtual machines:</w:t>
      </w:r>
    </w:p>
    <w:p>
      <w:r>
        <w:t>• RAM: 2048–4096 MB for Linux, 4096–8192 MB for Windows 11 (never more than 75% of your host RAM).</w:t>
      </w:r>
    </w:p>
    <w:p>
      <w:r>
        <w:t>• CPU: 1–2 cores for general use, 2–4 for more demanding tasks (never all cores).</w:t>
      </w:r>
    </w:p>
    <w:p>
      <w:r>
        <w:t>• Video Memory: 16–128 MB depending on OS; enable 3D acceleration if needed.</w:t>
      </w:r>
    </w:p>
    <w:p>
      <w:r>
        <w:t>• Storage: Use dynamically allocated VDI files unless disk speed is critical.</w:t>
      </w:r>
    </w:p>
    <w:p>
      <w:r>
        <w:t>• Network: NAT for general use, Host-only for secure labs, Bridged only when network access is required and safe.</w:t>
      </w:r>
    </w:p>
    <w:p>
      <w:pPr>
        <w:pStyle w:val="Heading1"/>
      </w:pPr>
      <w:r>
        <w:t>4. Taking and Restoring Snapshots in VirtualBox</w:t>
      </w:r>
    </w:p>
    <w:p>
      <w:r>
        <w:t>To take a snapshot:</w:t>
      </w:r>
    </w:p>
    <w:p>
      <w:r>
        <w:t>1. Open VirtualBox and select your VM.</w:t>
      </w:r>
    </w:p>
    <w:p>
      <w:r>
        <w:t>2. Go to the “Snapshots” tab.</w:t>
      </w:r>
    </w:p>
    <w:p>
      <w:r>
        <w:t>3. Click “Take” or right-click and choose “Take Snapshot…”.</w:t>
      </w:r>
    </w:p>
    <w:p>
      <w:r>
        <w:t>4. Name your snapshot clearly (e.g., “Before PowerShell script”).</w:t>
      </w:r>
    </w:p>
    <w:p>
      <w:r>
        <w:t>5. Click OK.</w:t>
      </w:r>
    </w:p>
    <w:p>
      <w:r>
        <w:t>To restore a snapshot:</w:t>
      </w:r>
    </w:p>
    <w:p>
      <w:r>
        <w:t>1. Go to the “Snapshots” tab.</w:t>
      </w:r>
    </w:p>
    <w:p>
      <w:r>
        <w:t>2. Right-click your snapshot.</w:t>
      </w:r>
    </w:p>
    <w:p>
      <w:r>
        <w:t>3. Click “Restore” to roll back to that state.</w:t>
      </w:r>
    </w:p>
    <w:p>
      <w:pPr>
        <w:pStyle w:val="Heading1"/>
      </w:pPr>
      <w:r>
        <w:t>5. Quick Reflection</w:t>
      </w:r>
    </w:p>
    <w:p>
      <w:r>
        <w:t>1. What might happen if you give your VM too much RAM or CPU?</w:t>
      </w:r>
    </w:p>
    <w:p>
      <w:r>
        <w:t>2. Why are snapshots useful when experimenting with OS settings or scripts?</w:t>
      </w:r>
    </w:p>
    <w:p>
      <w:r>
        <w:t>3. What would you include in a ‘safe’ VM configuration for malware testing?</w:t>
      </w:r>
    </w:p>
    <w:p>
      <w:r>
        <w:t>4. Why is ‘Host-only’ networking safer than ‘Bridged’ in most student lab environments?</w:t>
      </w:r>
    </w:p>
    <w:p>
      <w:pPr>
        <w:pStyle w:val="Heading1"/>
      </w:pPr>
      <w:r>
        <w:t>6. Top Tips for Managing Your Virtual Machine</w:t>
      </w:r>
    </w:p>
    <w:p>
      <w:r>
        <w:t>🧠 Tip 1: Take Regular Snapshots</w:t>
      </w:r>
    </w:p>
    <w:p>
      <w:r>
        <w:t>Snapshots are your safety net. Take one before installing software or making major changes. You can easily roll back if something breaks.</w:t>
      </w:r>
    </w:p>
    <w:p>
      <w:r>
        <w:t>🧠 Tip 2: Roll Back with a Snapshot</w:t>
      </w:r>
    </w:p>
    <w:p>
      <w:r>
        <w:t>To roll back:</w:t>
        <w:br/>
        <w:t>- Go to the 'Snapshots' tab in VirtualBox.</w:t>
        <w:br/>
        <w:t>- Right-click the snapshot you want to return to.</w:t>
        <w:br/>
        <w:t>- Choose 'Restore'.</w:t>
        <w:br/>
        <w:t>You can choose to keep or delete the current VM state during the rollback.</w:t>
      </w:r>
    </w:p>
    <w:p>
      <w:r>
        <w:t>🧠 Tip 3: Install Guest Additions</w:t>
      </w:r>
    </w:p>
    <w:p>
      <w:r>
        <w:t>Guest Additions improve integration between your VM and host system.</w:t>
        <w:br/>
        <w:t>- From the VM window, go to Devices &gt; Insert Guest Additions CD image.</w:t>
        <w:br/>
        <w:t>- Follow the on-screen installation in the VM.</w:t>
        <w:br/>
        <w:t>- Restart the VM when done.</w:t>
        <w:br/>
        <w:t>This enables features like drag-and-drop, screen resizing, and shared clipboard.</w:t>
      </w:r>
    </w:p>
    <w:p>
      <w:r>
        <w:t>🧠 Tip 4: Use VM Groups for Organisation</w:t>
      </w:r>
    </w:p>
    <w:p>
      <w:r>
        <w:t>You can group related VMs together (e.g. a Linux lab and a Windows lab) by selecting multiple VMs, right-clicking, and choosing 'Group'.</w:t>
      </w:r>
    </w:p>
    <w:p>
      <w:r>
        <w:t>🧠 Tip 5: Enable Shared Folders (Optional)</w:t>
      </w:r>
    </w:p>
    <w:p>
      <w:r>
        <w:t>To share a folder between your host and VM:</w:t>
        <w:br/>
        <w:t>- Go to Settings &gt; Shared Folders in VirtualBox.</w:t>
        <w:br/>
        <w:t>- Add a folder path and choose Auto-mount.</w:t>
        <w:br/>
        <w:t>- Install Guest Additions first for this to work correctly.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